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WEISMANNS</w:t>
      </w:r>
    </w:p>
    <w:p>
      <w:pPr>
        <w:jc w:val="center"/>
      </w:pPr>
      <w:r>
        <w:t>Email: [USER INPUT REQUIRED] | Phone: [USER INPUT REQUIRED] | Location: [USER INPUT REQUIRED] | Linkedin: [USER INPUT REQUIRED] | Github: https://github.com/WeismannS | Website: [USER INPUT REQUIRED]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Heading2"/>
      </w:pPr>
      <w:r>
        <w:t>SUMMARY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t>Polyglot Full-Stack Developer with a passion for TypeScript and creating robust, efficient solutions. Experienced in building full-stack applications, designing API wrappers, and developing low-level systems in C/C++. Demonstrates a strong foundation in computer science principles through projects like implementing a custom web server, solving concurrency problems, and building a React-like framework from scratch. A proactive learner committed to mastering new technologies, as evidenced by extensive coursework in Python, Git, and Linux, and consistent problem-solving on LeetCode.</w:t>
      </w:r>
    </w:p>
    <w:p>
      <w:pPr>
        <w:pStyle w:val="Heading2"/>
      </w:pPr>
      <w:r>
        <w:t>Education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Software Engineering / Computer Science (Inferred from projects)</w:t>
      </w:r>
      <w:r>
        <w:t xml:space="preserve"> | 42 Network | [USER INPUT REQUIRED]</w:t>
      </w:r>
    </w:p>
    <w:p>
      <w:pPr>
        <w:pStyle w:val="Heading2"/>
      </w:pPr>
      <w:r>
        <w:t>Experience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[USER INPUT REQUIRED]</w:t>
      </w:r>
      <w:r>
        <w:t xml:space="preserve"> | [USER INPUT REQUIRED] | [USER INPUT REQUIRED]</w:t>
      </w:r>
    </w:p>
    <w:p>
      <w:pPr>
        <w:pStyle w:val="ListBullet"/>
      </w:pPr>
      <w:r>
        <w:t>[USER INPUT REQUIRED]</w:t>
      </w:r>
    </w:p>
    <w:p>
      <w:pPr>
        <w:pStyle w:val="Heading2"/>
      </w:pPr>
      <w:r>
        <w:t>Projects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WebServer</w:t>
      </w:r>
    </w:p>
    <w:p>
      <w:pPr>
        <w:pStyle w:val="ListBullet"/>
      </w:pPr>
      <w:r>
        <w:t>Engineered and implemented a lightweight, high-performance HTTP/1.1 web server from the ground up using C++98. Features support for CGI scripts, efficient I/O handling with epoll, and flexible configuration via TOML files.</w:t>
      </w:r>
    </w:p>
    <w:p>
      <w:r>
        <w:rPr>
          <w:b/>
        </w:rPr>
        <w:t>Miku</w:t>
      </w:r>
    </w:p>
    <w:p>
      <w:pPr>
        <w:pStyle w:val="ListBullet"/>
      </w:pPr>
      <w:r>
        <w:t>Constructed a lightweight frontend framework inspired by React, built entirely from scratch in TypeScript. Implements a fiber-based reconciliation algorithm and supports concurrent rendering, showcasing a deep understanding of modern web framework architecture.</w:t>
      </w:r>
    </w:p>
    <w:p>
      <w:r>
        <w:rPr>
          <w:b/>
        </w:rPr>
        <w:t>Komikku</w:t>
      </w:r>
    </w:p>
    <w:p>
      <w:pPr>
        <w:pStyle w:val="ListBullet"/>
      </w:pPr>
      <w:r>
        <w:t>Developed a type-safe TypeScript library providing a unified interface to fetch manga and manhwa data from multiple online sources. This project highlights skills in API design, web scraping, and creating developer-friendly tools.</w:t>
      </w:r>
    </w:p>
    <w:p>
      <w:r>
        <w:rPr>
          <w:b/>
        </w:rPr>
        <w:t>Character.AI-TS</w:t>
      </w:r>
    </w:p>
    <w:p>
      <w:pPr>
        <w:pStyle w:val="ListBullet"/>
      </w:pPr>
      <w:r>
        <w:t>Created a popular unofficial TypeScript/JavaScript wrapper for the character.ai API, enabling developers to build applications interacting with the service. The project has gained community traction with over 19 stars on GitHub.</w:t>
      </w:r>
    </w:p>
    <w:p>
      <w:r>
        <w:rPr>
          <w:b/>
        </w:rPr>
        <w:t>Inception Stack</w:t>
      </w:r>
    </w:p>
    <w:p>
      <w:pPr>
        <w:pStyle w:val="ListBullet"/>
      </w:pPr>
      <w:r>
        <w:t>Architected a multi-service web application environment using Docker. Deployed and networked NGINX, WordPress, and MariaDB containers with secure configurations, demonstrating proficiency in DevOps and system administration.</w:t>
      </w:r>
    </w:p>
    <w:p>
      <w:r>
        <w:rPr>
          <w:b/>
        </w:rPr>
        <w:t>Dining Philosophers</w:t>
      </w:r>
    </w:p>
    <w:p>
      <w:pPr>
        <w:pStyle w:val="ListBullet"/>
      </w:pPr>
      <w:r>
        <w:t>Solved the classic Dining Philosophers concurrency problem in C using the pthread library, demonstrating a practical understanding of multithreading, mutexes, and deadlock prevention.</w:t>
      </w:r>
    </w:p>
    <w:p>
      <w:pPr>
        <w:pStyle w:val="Heading2"/>
      </w:pPr>
      <w:r>
        <w:t>Technical Skills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Languages:</w:t>
      </w:r>
      <w:r>
        <w:t xml:space="preserve"> TypeScript, JavaScript, Python, C++, Rust, Data Structures &amp; Algorithms</w:t>
      </w:r>
    </w:p>
    <w:p>
      <w:r>
        <w:rPr>
          <w:b/>
        </w:rPr>
        <w:t>Frameworks/Libraries:</w:t>
      </w:r>
      <w:r>
        <w:t xml:space="preserve"> Node.js, React.js</w:t>
      </w:r>
    </w:p>
    <w:p>
      <w:r>
        <w:rPr>
          <w:b/>
        </w:rPr>
        <w:t>Tools/Technologies:</w:t>
      </w:r>
      <w:r>
        <w:t xml:space="preserve"> Docker, Git, Linux/Unix</w:t>
      </w:r>
    </w:p>
    <w:p>
      <w:r>
        <w:rPr>
          <w:b/>
        </w:rPr>
        <w:t>Other:</w:t>
      </w:r>
      <w:r>
        <w:t xml:space="preserve"> C, Lua, NGINX, API Design, Object-Oriented Programming (OOP), Functional Programming, Concurrency</w:t>
      </w:r>
    </w:p>
    <w:p>
      <w:pPr>
        <w:pStyle w:val="Heading2"/>
      </w:pPr>
      <w:r>
        <w:t>Achievements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ListBullet"/>
      </w:pPr>
      <w:r>
        <w:t>Consistently solved algorithmic challenges on LeetCode, demonstrating proficiency in data structures like Tries, Hash Tables, and Linked Lists across C, JavaScript, and Python.</w:t>
      </w:r>
    </w:p>
    <w:p>
      <w:pPr>
        <w:pStyle w:val="ListBullet"/>
      </w:pPr>
      <w:r>
        <w:t>Completed 6 comprehensive courses on Boot.dev, mastering Python (OOP, Functional Programming), Git, and Linux, solidifying foundational development skills.</w:t>
      </w:r>
    </w:p>
    <w:p>
      <w:pPr>
        <w:pStyle w:val="ListBullet"/>
      </w:pPr>
      <w:r>
        <w:t>Authored `Character.AI-TS`, a TypeScript API wrapper with over 19 GitHub stars, adopted by other developers for their projects.</w:t>
      </w:r>
    </w:p>
    <w:p>
      <w:pPr>
        <w:pStyle w:val="ListBullet"/>
      </w:pPr>
      <w:r>
        <w:t>Developed and open-sourced over 20 projects on GitHub, showcasing versatility in languages from TypeScript and Python to C++ and Rust.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