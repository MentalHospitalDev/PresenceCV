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[USER INPUT REQUIRED]</w:t>
      </w:r>
    </w:p>
    <w:p>
      <w:pPr>
        <w:jc w:val="center"/>
      </w:pPr>
      <w:r>
        <w:t>Email: [USER INPUT REQUIRED] | Phone: [USER INPUT REQUIRED] | Location: [USER INPUT REQUIRED] | Linkedin: [USER INPUT REQUIRED] | Github: https://github.com/WeismannS | Website: [USER INPUT REQUIRED]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Heading2"/>
      </w:pPr>
      <w:r>
        <w:t>SUMMARY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t>Full-stack developer with a passion for TypeScript and a proven ability to build robust applications from the ground up. Experienced in a wide range of languages including JavaScript, Python, C++, C, and Rust. Demonstrated expertise in creating complex projects, from low-level C++ web servers and concurrent C applications to sophisticated TypeScript libraries and API wrappers. A dedicated learner, continually expanding skills through platforms like boot.dev and LeetCode.</w:t>
      </w:r>
    </w:p>
    <w:p>
      <w:pPr>
        <w:pStyle w:val="Heading2"/>
      </w:pPr>
      <w:r>
        <w:t>Education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Software Engineering / Peer-to-Peer Learning</w:t>
      </w:r>
      <w:r>
        <w:t xml:space="preserve"> | 42 Network | [USER INPUT REQUIRED]</w:t>
      </w:r>
    </w:p>
    <w:p>
      <w:pPr>
        <w:pStyle w:val="Heading2"/>
      </w:pPr>
      <w:r>
        <w:t>Experience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[USER INPUT REQUIRED]</w:t>
      </w:r>
      <w:r>
        <w:t xml:space="preserve"> | [USER INPUT REQUIRED] | [USER INPUT REQUIRED]</w:t>
      </w:r>
    </w:p>
    <w:p>
      <w:pPr>
        <w:pStyle w:val="ListBullet"/>
      </w:pPr>
      <w:r>
        <w:t>[USER INPUT REQUIRED]</w:t>
      </w:r>
    </w:p>
    <w:p>
      <w:pPr>
        <w:pStyle w:val="Heading2"/>
      </w:pPr>
      <w:r>
        <w:t>Projects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WebServer</w:t>
      </w:r>
    </w:p>
    <w:p>
      <w:pPr>
        <w:pStyle w:val="ListBullet"/>
      </w:pPr>
      <w:r>
        <w:t>Engineered a high-performance HTTP/1.1 web server from scratch in C++98, featuring non-blocking I/O using epoll, CGI script execution, and TOML-based configuration. This project showcases deep understanding of network protocols and low-level system programming.</w:t>
      </w:r>
    </w:p>
    <w:p>
      <w:r>
        <w:rPr>
          <w:b/>
        </w:rPr>
        <w:t>Miku Framework</w:t>
      </w:r>
    </w:p>
    <w:p>
      <w:pPr>
        <w:pStyle w:val="ListBullet"/>
      </w:pPr>
      <w:r>
        <w:t>Developed a lightweight, React-like frontend framework from the ground up, implementing a fiber-based reconciliation algorithm for efficient rendering and concurrency. Demonstrates an expert-level grasp of modern frontend architecture and rendering pipelines.</w:t>
      </w:r>
    </w:p>
    <w:p>
      <w:r>
        <w:rPr>
          <w:b/>
        </w:rPr>
        <w:t>Komikku</w:t>
      </w:r>
    </w:p>
    <w:p>
      <w:pPr>
        <w:pStyle w:val="ListBullet"/>
      </w:pPr>
      <w:r>
        <w:t>Created a type-safe TypeScript library providing a unified interface to fetch manga and manhwa data from multiple online sources. The project emphasizes clean API design, type safety, and efficient data scraping techniques.</w:t>
      </w:r>
    </w:p>
    <w:p>
      <w:r>
        <w:rPr>
          <w:b/>
        </w:rPr>
        <w:t>Character.AI-TS</w:t>
      </w:r>
    </w:p>
    <w:p>
      <w:pPr>
        <w:pStyle w:val="ListBullet"/>
      </w:pPr>
      <w:r>
        <w:t>Authored and maintained a popular unofficial TypeScript wrapper for the Character.ai API, enabling developers to easily integrate AI chat functionalities into their applications. The project has garnered over 19 stars on GitHub.</w:t>
      </w:r>
    </w:p>
    <w:p>
      <w:r>
        <w:rPr>
          <w:b/>
        </w:rPr>
        <w:t>Inception (DevOps)</w:t>
      </w:r>
    </w:p>
    <w:p>
      <w:pPr>
        <w:pStyle w:val="ListBullet"/>
      </w:pPr>
      <w:r>
        <w:t>Designed and deployed a multi-service web application environment using Docker. The stack includes NGINX, WordPress, and MariaDB, all containerized and configured for security and performance, demonstrating strong DevOps and system administration skills.</w:t>
      </w:r>
    </w:p>
    <w:p>
      <w:r>
        <w:rPr>
          <w:b/>
        </w:rPr>
        <w:t>Dining Philosophers</w:t>
      </w:r>
    </w:p>
    <w:p>
      <w:pPr>
        <w:pStyle w:val="ListBullet"/>
      </w:pPr>
      <w:r>
        <w:t>Implemented a solution to the classic Dining Philosophers problem in C using the pthread library, showcasing a solid understanding of concurrency, mutexes, and thread synchronization to prevent deadlocks and race conditions.</w:t>
      </w:r>
    </w:p>
    <w:p>
      <w:pPr>
        <w:pStyle w:val="Heading2"/>
      </w:pPr>
      <w:r>
        <w:t>Technical Skills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Languages:</w:t>
      </w:r>
      <w:r>
        <w:t xml:space="preserve"> TypeScript, JavaScript (ES6+), Python, C++, Rust, HTML/CSS, Data Structures &amp; Algorithms</w:t>
      </w:r>
    </w:p>
    <w:p>
      <w:r>
        <w:rPr>
          <w:b/>
        </w:rPr>
        <w:t>Frameworks/Libraries:</w:t>
      </w:r>
      <w:r>
        <w:t xml:space="preserve"> React.js, Node.js</w:t>
      </w:r>
    </w:p>
    <w:p>
      <w:r>
        <w:rPr>
          <w:b/>
        </w:rPr>
        <w:t>Tools/Technologies:</w:t>
      </w:r>
      <w:r>
        <w:t xml:space="preserve"> Docker, Git &amp; GitHub, Linux/Unix CLI</w:t>
      </w:r>
    </w:p>
    <w:p>
      <w:r>
        <w:rPr>
          <w:b/>
        </w:rPr>
        <w:t>Other:</w:t>
      </w:r>
      <w:r>
        <w:t xml:space="preserve"> C, Lua, NGINX, MariaDB, Object-Oriented Programming (OOP), Functional Programming, REST APIs, Concurrency &amp; Multithreading, Web Scraping</w:t>
      </w:r>
    </w:p>
    <w:p>
      <w:pPr>
        <w:pStyle w:val="Heading2"/>
      </w:pPr>
      <w:r>
        <w:t>Achievements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ListBullet"/>
      </w:pPr>
      <w:r>
        <w:t>Completed 6 comprehensive courses on Boot.dev, mastering Python (OOP, Functional Programming), Git, and the Linux command line.</w:t>
      </w:r>
    </w:p>
    <w:p>
      <w:pPr>
        <w:pStyle w:val="ListBullet"/>
      </w:pPr>
      <w:r>
        <w:t>Proved algorithmic problem-solving skills by solving 18+ challenges on LeetCode using JavaScript, Python, and C.</w:t>
      </w:r>
    </w:p>
    <w:p>
      <w:pPr>
        <w:pStyle w:val="ListBullet"/>
      </w:pPr>
      <w:r>
        <w:t>Applied learning from Boot.dev's 'Build a Bookbot' course to create a Python-based script analyzer, demonstrating rapid application of new skills.</w:t>
      </w:r>
    </w:p>
    <w:p>
      <w:pPr>
        <w:pStyle w:val="ListBullet"/>
      </w:pPr>
      <w:r>
        <w:t>Maintained 20 public repositories on GitHub, engaging with the open-source community and achieving over 70 followers.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