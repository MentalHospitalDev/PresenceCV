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[USER INPUT REQUIRED]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[USER INPUT REQUIRED]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Full Stack Web Developer and LuaScripter with a strong passion for TypeScript and an extensive background in C, C++, JavaScript, Python, and Rust. Proven ability to build robust and scalable applications, from web servers and real-time communication tools to complex data parsers and API wrappers. Enthusiastic about problem-solving and continuously expanding technical expertise through hands-on projects and structured learning, as demonstrated by comprehensive Boot.dev course completions and LeetCode achievements.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[USER INPUT REQUIRED]</w:t>
      </w:r>
      <w:r>
        <w:t xml:space="preserve"> | [USER INPUT REQUIRED] | [USER INPUT REQUIRED]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Character.AI-TS</w:t>
      </w:r>
    </w:p>
    <w:p>
      <w:pPr>
        <w:pStyle w:val="ListBullet"/>
      </w:pPr>
      <w:r>
        <w:t>Developed an unofficial TypeScript/JavaScript wrapper for the Character.AI API, enabling programmatic interaction with the platform. Gained significant community traction with 19 stars.</w:t>
      </w:r>
    </w:p>
    <w:p>
      <w:r>
        <w:rPr>
          <w:b/>
        </w:rPr>
        <w:t>Komikku</w:t>
      </w:r>
    </w:p>
    <w:p>
      <w:pPr>
        <w:pStyle w:val="ListBullet"/>
      </w:pPr>
      <w:r>
        <w:t>Created a type-safe TypeScript library providing a unified API for fetching manga/manhwa data from diverse sources, demonstrating strong modular design and API integration skills.</w:t>
      </w:r>
    </w:p>
    <w:p>
      <w:r>
        <w:rPr>
          <w:b/>
        </w:rPr>
        <w:t>WebServer</w:t>
      </w:r>
    </w:p>
    <w:p>
      <w:pPr>
        <w:pStyle w:val="ListBullet"/>
      </w:pPr>
      <w:r>
        <w:t>Engineered a lightweight HTTP/1.1 web server in C++98 with CGI support, epoll-based I/O, and TOML configuration. This educational project provided deep insight into web server internals.</w:t>
      </w:r>
    </w:p>
    <w:p>
      <w:r>
        <w:rPr>
          <w:b/>
        </w:rPr>
        <w:t>inception</w:t>
      </w:r>
    </w:p>
    <w:p>
      <w:pPr>
        <w:pStyle w:val="ListBullet"/>
      </w:pPr>
      <w:r>
        <w:t>Implemented a Dockerized server setup for NGINX, WordPress, and MariaDB, ensuring secure configurations. Demonstrates expertise in containerization and full-stack deployment.</w:t>
      </w:r>
    </w:p>
    <w:p>
      <w:r>
        <w:rPr>
          <w:b/>
        </w:rPr>
        <w:t>Dining-philosophers</w:t>
      </w:r>
    </w:p>
    <w:p>
      <w:pPr>
        <w:pStyle w:val="ListBullet"/>
      </w:pPr>
      <w:r>
        <w:t>Solved the classic Dining Philosophers Dilemma using C and the pthread library, showcasing strong understanding of concurrency and synchronization.</w:t>
      </w:r>
    </w:p>
    <w:p>
      <w:r>
        <w:rPr>
          <w:b/>
        </w:rPr>
        <w:t>Genshin-Achievement-Maker</w:t>
      </w:r>
    </w:p>
    <w:p>
      <w:pPr>
        <w:pStyle w:val="ListBullet"/>
      </w:pPr>
      <w:r>
        <w:t>Developed a JavaScript package to generate Genshin Impact achievement images based on input arguments, demonstrating image processing and package development skills.</w:t>
      </w:r>
    </w:p>
    <w:p>
      <w:r>
        <w:rPr>
          <w:b/>
        </w:rPr>
        <w:t>Miku</w:t>
      </w:r>
    </w:p>
    <w:p>
      <w:pPr>
        <w:pStyle w:val="ListBullet"/>
      </w:pPr>
      <w:r>
        <w:t>Built a lightweight React-like framework from scratch using TypeScript, featuring fiber-based reconciliation and concurrent rendering, illustrating deep understanding of UI library internals.</w:t>
      </w:r>
    </w:p>
    <w:p>
      <w:r>
        <w:rPr>
          <w:b/>
        </w:rPr>
        <w:t>LuaUtilities</w:t>
      </w:r>
    </w:p>
    <w:p>
      <w:pPr>
        <w:pStyle w:val="ListBullet"/>
      </w:pPr>
      <w:r>
        <w:t>Curated a collection of essential utility functions in Lua, inspired by JavaScript and Python, to enhance Lua's native capabilities.</w:t>
      </w:r>
    </w:p>
    <w:p>
      <w:r>
        <w:rPr>
          <w:b/>
        </w:rPr>
        <w:t>vidsrc-imdb-extension</w:t>
      </w:r>
    </w:p>
    <w:p>
      <w:pPr>
        <w:pStyle w:val="ListBullet"/>
      </w:pPr>
      <w:r>
        <w:t>Created a lightweight browser extension for quick IMDB movie and TV series searches, enabling instant lookup, detail viewing, and IMDB ID copying.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JavaScript, Python, C++, Rust, Algorithms</w:t>
      </w:r>
    </w:p>
    <w:p>
      <w:r>
        <w:rPr>
          <w:b/>
        </w:rPr>
        <w:t>Frameworks/Libraries:</w:t>
      </w:r>
      <w:r>
        <w:t xml:space="preserve"> ReactJS, Node.js, Express.js</w:t>
      </w:r>
    </w:p>
    <w:p>
      <w:r>
        <w:rPr>
          <w:b/>
        </w:rPr>
        <w:t>Tools/Technologies:</w:t>
      </w:r>
      <w:r>
        <w:t xml:space="preserve"> Docker, Git, Linux</w:t>
      </w:r>
    </w:p>
    <w:p>
      <w:r>
        <w:rPr>
          <w:b/>
        </w:rPr>
        <w:t>Other:</w:t>
      </w:r>
      <w:r>
        <w:t xml:space="preserve"> C, Lua, MariaDB, NGINX, WordPress, Object-Oriented Programming (OOP), Functional Programming, RESTful APIs, WebSockets, Problem Solving, Data Structures, Unit Testing, Debugging, Performance Optimization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Completed 'Learn Object Oriented Programming in Python' on Boot.dev, mastering concepts such as classes, encapsulation, inheritance, and polymorphism.</w:t>
      </w:r>
    </w:p>
    <w:p>
      <w:pPr>
        <w:pStyle w:val="ListBullet"/>
      </w:pPr>
      <w:r>
        <w:t>Finished 'Learn to Code in Python' on Boot.dev, gaining foundational knowledge in Python programming including variables, functions, data structures, and error handling.</w:t>
      </w:r>
    </w:p>
    <w:p>
      <w:pPr>
        <w:pStyle w:val="ListBullet"/>
      </w:pPr>
      <w:r>
        <w:t>Successfully completed 'Learn Linux' on Boot.dev, acquiring proficiency in navigating filesystems, managing permissions, using CLI tools (grep, find, pipes), and understanding terminals/shells.</w:t>
      </w:r>
    </w:p>
    <w:p>
      <w:pPr>
        <w:pStyle w:val="ListBullet"/>
      </w:pPr>
      <w:r>
        <w:t>Mastered Git fundamentals through the 'Learn Git' course on Boot.dev, covering repositories, branching, merging, rebasing, and remote operations.</w:t>
      </w:r>
    </w:p>
    <w:p>
      <w:pPr>
        <w:pStyle w:val="ListBullet"/>
      </w:pPr>
      <w:r>
        <w:t>Developed a 'Bookbot' command-line application in Python through Boot.dev, focused on text data analysis and professional development environment setup.</w:t>
      </w:r>
    </w:p>
    <w:p>
      <w:pPr>
        <w:pStyle w:val="ListBullet"/>
      </w:pPr>
      <w:r>
        <w:t>Completed 'Learn Functional Programming in Python' on Boot.dev, understanding pure functions, recursion, higher-order functions, and decorators.</w:t>
      </w:r>
    </w:p>
    <w:p>
      <w:pPr>
        <w:pStyle w:val="ListBullet"/>
      </w:pPr>
      <w:r>
        <w:t>Solved 18 problems on LeetCode, demonstrating strong algorithmic and data structure skills in C, JavaScript, and Python.</w:t>
      </w:r>
    </w:p>
    <w:p>
      <w:pPr>
        <w:pStyle w:val="ListBullet"/>
      </w:pPr>
      <w:r>
        <w:t>Proficient in various LeetCode problem categories including Trie, Hash Table, Binary Search, Recursion, Math, Array, String, Sorting, and Linked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