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WEISMANNS</w:t>
      </w:r>
    </w:p>
    <w:p>
      <w:pPr>
        <w:jc w:val="center"/>
      </w:pPr>
      <w:r>
        <w:t>Email: [USER INPUT REQUIRED] | Phone: [USER INPUT REQUIRED] | Location: [USER INPUT REQUIRED] | Linkedin: [USER INPUT REQUIRED] | Github: https://github.com/WeismannS | Website: https://leetcode.com/WeismannS/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pPr>
        <w:pStyle w:val="Heading2"/>
      </w:pPr>
      <w:r>
        <w:t>SUMMARY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t>Detail-oriented and versatile Software Developer with a strong foundation in backend systems, API design, and DevOps practices. Proficient across a wide range of languages including TypeScript, C++, Python, and Rust. Demonstrated expertise in building robust applications, from lightweight C++ web servers to type-safe TypeScript libraries. A proactive and self-motivated learner committed to mastering core computer science principles and modern development tools.</w:t>
      </w:r>
    </w:p>
    <w:p>
      <w:pPr>
        <w:pStyle w:val="Heading2"/>
      </w:pPr>
      <w:r>
        <w:t>Education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Software Engineering Curriculum</w:t>
      </w:r>
      <w:r>
        <w:t xml:space="preserve"> | 42 Network | [USER INPUT REQUIRED]</w:t>
      </w:r>
    </w:p>
    <w:p>
      <w:r>
        <w:rPr>
          <w:b/>
        </w:rPr>
        <w:t>Self-Paced Learning Certificates</w:t>
      </w:r>
      <w:r>
        <w:t xml:space="preserve"> | Boot.dev | [USER INPUT REQUIRED]</w:t>
      </w:r>
    </w:p>
    <w:p>
      <w:pPr>
        <w:pStyle w:val="Heading2"/>
      </w:pPr>
      <w:r>
        <w:t>Experience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Software Developer</w:t>
      </w:r>
      <w:r>
        <w:t xml:space="preserve"> | Independent &amp; Academic Projects | [USER INPUT REQUIRED: e.g., 2021 - Present]</w:t>
      </w:r>
    </w:p>
    <w:p>
      <w:pPr>
        <w:pStyle w:val="ListBullet"/>
      </w:pPr>
      <w:r>
        <w:t>Engineered and deployed backend web servers using C++ and containerized full-stack applications with Docker, NGINX, and MariaDB. Developed and maintained robust, type-safe API wrappers and libraries in TypeScript and JavaScript, enhancing developer experience and code reliability. Authored various command-line applications and scripts to automate tasks and perform data analysis.</w:t>
      </w:r>
    </w:p>
    <w:p>
      <w:pPr>
        <w:pStyle w:val="Heading2"/>
      </w:pPr>
      <w:r>
        <w:t>Projects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C++ Web Server</w:t>
      </w:r>
    </w:p>
    <w:p>
      <w:pPr>
        <w:pStyle w:val="ListBullet"/>
      </w:pPr>
      <w:r>
        <w:t>Engineered a lightweight, high-performance HTTP/1.1 web server from scratch in C++98. Implemented epoll-based asynchronous I/O, CGI support, and TOML configuration parsing to demonstrate a deep understanding of networking protocols and low-level system programming.</w:t>
      </w:r>
    </w:p>
    <w:p>
      <w:r>
        <w:rPr>
          <w:b/>
        </w:rPr>
        <w:t>Dockerized Multi-Service Architecture (Inception)</w:t>
      </w:r>
    </w:p>
    <w:p>
      <w:pPr>
        <w:pStyle w:val="ListBullet"/>
      </w:pPr>
      <w:r>
        <w:t>Designed and orchestrated a multi-container server environment using Docker and Docker Compose. Deployed and secured services including NGINX, WordPress, and MariaDB, ensuring robust communication and data persistence within a containerized ecosystem.</w:t>
      </w:r>
    </w:p>
    <w:p>
      <w:r>
        <w:rPr>
          <w:b/>
        </w:rPr>
        <w:t>Komikku</w:t>
      </w:r>
    </w:p>
    <w:p>
      <w:pPr>
        <w:pStyle w:val="ListBullet"/>
      </w:pPr>
      <w:r>
        <w:t>Architected a type-safe TypeScript library providing a unified interface for fetching manga/manhwa data from multiple disparate sources, simplifying data aggregation for client applications.</w:t>
      </w:r>
    </w:p>
    <w:p>
      <w:r>
        <w:rPr>
          <w:b/>
        </w:rPr>
        <w:t>Dining Philosophers Solution</w:t>
      </w:r>
    </w:p>
    <w:p>
      <w:pPr>
        <w:pStyle w:val="ListBullet"/>
      </w:pPr>
      <w:r>
        <w:t>Implemented a deadlock-free solution to the classic Dining Philosophers concurrency problem in C, utilizing the pthread library to manage threads and mutexes, showcasing strong knowledge of multithreading and resource synchronization.</w:t>
      </w:r>
    </w:p>
    <w:p>
      <w:r>
        <w:rPr>
          <w:b/>
        </w:rPr>
        <w:t>Character.AI-TS</w:t>
      </w:r>
    </w:p>
    <w:p>
      <w:pPr>
        <w:pStyle w:val="ListBullet"/>
      </w:pPr>
      <w:r>
        <w:t>Developed an open-source TypeScript wrapper for the Character.AI API, enabling programmatic interaction and bot development. Garnered community adoption with 19+ stars on GitHub.</w:t>
      </w:r>
    </w:p>
    <w:p>
      <w:pPr>
        <w:pStyle w:val="Heading2"/>
      </w:pPr>
      <w:r>
        <w:t>Technical Skills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Languages:</w:t>
      </w:r>
      <w:r>
        <w:t xml:space="preserve"> TypeScript, JavaScript, C++, Python, Rust</w:t>
      </w:r>
    </w:p>
    <w:p>
      <w:r>
        <w:rPr>
          <w:b/>
        </w:rPr>
        <w:t>Frameworks/Libraries:</w:t>
      </w:r>
      <w:r>
        <w:t xml:space="preserve"> ReactJS, Node.js</w:t>
      </w:r>
    </w:p>
    <w:p>
      <w:r>
        <w:rPr>
          <w:b/>
        </w:rPr>
        <w:t>Tools/Technologies:</w:t>
      </w:r>
      <w:r>
        <w:t xml:space="preserve"> Docker, Git, Linux</w:t>
      </w:r>
    </w:p>
    <w:p>
      <w:r>
        <w:rPr>
          <w:b/>
        </w:rPr>
        <w:t>Other:</w:t>
      </w:r>
      <w:r>
        <w:t xml:space="preserve"> C, Lua, NGINX, MariaDB, Object-Oriented Programming (OOP), Functional Programming, REST APIs, Concurrency</w:t>
      </w:r>
    </w:p>
    <w:p>
      <w:pPr>
        <w:pStyle w:val="Heading2"/>
      </w:pPr>
      <w:r>
        <w:t>Achievements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pPr>
        <w:pStyle w:val="ListBullet"/>
      </w:pPr>
      <w:r>
        <w:t>Mastered object-oriented and functional programming paradigms in Python through comprehensive coursework.</w:t>
      </w:r>
    </w:p>
    <w:p>
      <w:pPr>
        <w:pStyle w:val="ListBullet"/>
      </w:pPr>
      <w:r>
        <w:t>Achieved proficiency in Linux system administration, including shell scripting, filesystem management, and advanced command-line tools.</w:t>
      </w:r>
    </w:p>
    <w:p>
      <w:pPr>
        <w:pStyle w:val="ListBullet"/>
      </w:pPr>
      <w:r>
        <w:t>Completed intensive Git and GitHub training, covering version control workflows from basic branching to complex rebasing.</w:t>
      </w:r>
    </w:p>
    <w:p>
      <w:pPr>
        <w:pStyle w:val="ListBullet"/>
      </w:pPr>
      <w:r>
        <w:t>Authored multiple open-source packages and libraries with community adoption, reaching a combined 45+ stars on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