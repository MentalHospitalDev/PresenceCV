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WEISMANNS</w:t>
      </w:r>
    </w:p>
    <w:p>
      <w:pPr>
        <w:jc w:val="center"/>
      </w:pPr>
      <w:r>
        <w:t>Email: [USER INPUT REQUIRED] | Phone: [USER INPUT REQUIRED] | Location: [USER INPUT REQUIRED] | Linkedin: [USER INPUT REQUIRED] | Github: https://github.com/WeismannS | Website: [USER INPUT REQUIRED]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pPr>
        <w:pStyle w:val="Heading2"/>
      </w:pPr>
      <w:r>
        <w:t>SUMMARY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t>Versatile and passionate Full-Stack Developer with a strong proficiency in TypeScript, JavaScript, and Python, complemented by low-level systems programming experience in C/C++ and Rust. Proven ability to architect and build robust applications, from high-performance C++ web servers to popular open-source TypeScript API wrappers. A dedicated learner, continually expanding skills through platforms like boot.dev and LeetCode, with a solid foundation in software engineering principles, including OOP, functional programming, version control with Git, and containerization with Docker.</w:t>
      </w:r>
    </w:p>
    <w:p>
      <w:pPr>
        <w:pStyle w:val="Heading2"/>
      </w:pPr>
      <w:r>
        <w:t>Education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Software Engineering Curriculum (Inferred)</w:t>
      </w:r>
      <w:r>
        <w:t xml:space="preserve"> | 42 School Network | [USER INPUT REQUIRED]</w:t>
      </w:r>
    </w:p>
    <w:p>
      <w:pPr>
        <w:pStyle w:val="Heading2"/>
      </w:pPr>
      <w:r>
        <w:t>Experience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[USER INPUT REQUIRED]</w:t>
      </w:r>
      <w:r>
        <w:t xml:space="preserve"> | [USER INPUT REQUIRED] | [USER INPUT REQUIRED]</w:t>
      </w:r>
    </w:p>
    <w:p>
      <w:pPr>
        <w:pStyle w:val="ListBullet"/>
      </w:pPr>
      <w:r>
        <w:t>[USER INPUT REQUIRED]</w:t>
      </w:r>
    </w:p>
    <w:p>
      <w:pPr>
        <w:pStyle w:val="Heading2"/>
      </w:pPr>
      <w:r>
        <w:t>Projects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WebServer</w:t>
      </w:r>
    </w:p>
    <w:p>
      <w:pPr>
        <w:pStyle w:val="ListBullet"/>
      </w:pPr>
      <w:r>
        <w:t>Engineered a lightweight, high-performance HTTP/1.1 web server from the ground up in C++98. The server features CGI support, utilizes epoll for efficient, non-blocking I/O to handle concurrent connections, and is configured via TOML files.</w:t>
      </w:r>
    </w:p>
    <w:p>
      <w:r>
        <w:rPr>
          <w:b/>
        </w:rPr>
        <w:t>Character.AI-TS</w:t>
      </w:r>
    </w:p>
    <w:p>
      <w:pPr>
        <w:pStyle w:val="ListBullet"/>
      </w:pPr>
      <w:r>
        <w:t>Authored and maintained a popular (19+ stars) unofficial TypeScript wrapper for the character.ai API, enabling developers to seamlessly integrate AI chat functionalities into their applications.</w:t>
      </w:r>
    </w:p>
    <w:p>
      <w:r>
        <w:rPr>
          <w:b/>
        </w:rPr>
        <w:t>Komikku</w:t>
      </w:r>
    </w:p>
    <w:p>
      <w:pPr>
        <w:pStyle w:val="ListBullet"/>
      </w:pPr>
      <w:r>
        <w:t>Developed a type-safe TypeScript library that provides a unified interface for fetching manga and manhwa data from various online sources, simplifying data aggregation for developers.</w:t>
      </w:r>
    </w:p>
    <w:p>
      <w:r>
        <w:rPr>
          <w:b/>
        </w:rPr>
        <w:t>Inception</w:t>
      </w:r>
    </w:p>
    <w:p>
      <w:pPr>
        <w:pStyle w:val="ListBullet"/>
      </w:pPr>
      <w:r>
        <w:t>Designed and deployed a multi-service web application stack using Docker Compose. The architecture includes NGINX as a reverse proxy, a WordPress CMS, and a MariaDB database, all configured with a strong emphasis on security and containerization best practices.</w:t>
      </w:r>
    </w:p>
    <w:p>
      <w:r>
        <w:rPr>
          <w:b/>
        </w:rPr>
        <w:t>Dining Philosophers</w:t>
      </w:r>
    </w:p>
    <w:p>
      <w:pPr>
        <w:pStyle w:val="ListBullet"/>
      </w:pPr>
      <w:r>
        <w:t>Implemented a robust solution in C to the classic Dining Philosophers concurrency problem, utilizing the pthread library and mutexes to effectively prevent deadlocks and race conditions.</w:t>
      </w:r>
    </w:p>
    <w:p>
      <w:r>
        <w:rPr>
          <w:b/>
        </w:rPr>
        <w:t>Miku Framework</w:t>
      </w:r>
    </w:p>
    <w:p>
      <w:pPr>
        <w:pStyle w:val="ListBullet"/>
      </w:pPr>
      <w:r>
        <w:t>Built a lightweight, experimental React-like framework from scratch in TypeScript, implementing a fiber-based reconciliation algorithm and concurrent rendering to understand modern front-end architecture.</w:t>
      </w:r>
    </w:p>
    <w:p>
      <w:pPr>
        <w:pStyle w:val="Heading2"/>
      </w:pPr>
      <w:r>
        <w:t>Technical Skills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r>
        <w:rPr>
          <w:b/>
        </w:rPr>
        <w:t>Languages:</w:t>
      </w:r>
      <w:r>
        <w:t xml:space="preserve"> TypeScript, JavaScript, Python, C++, Rust, HTML/CSS, Data Structures &amp; Algorithms</w:t>
      </w:r>
    </w:p>
    <w:p>
      <w:r>
        <w:rPr>
          <w:b/>
        </w:rPr>
        <w:t>Frameworks/Libraries:</w:t>
      </w:r>
      <w:r>
        <w:t xml:space="preserve"> React.js, Node.js</w:t>
      </w:r>
    </w:p>
    <w:p>
      <w:r>
        <w:rPr>
          <w:b/>
        </w:rPr>
        <w:t>Tools/Technologies:</w:t>
      </w:r>
      <w:r>
        <w:t xml:space="preserve"> Docker, Git, Linux/Shell</w:t>
      </w:r>
    </w:p>
    <w:p>
      <w:r>
        <w:rPr>
          <w:b/>
        </w:rPr>
        <w:t>Other:</w:t>
      </w:r>
      <w:r>
        <w:t xml:space="preserve"> C, Lua, NGINX, MariaDB, API Design &amp; Integration, Object-Oriented Programming (OOP), Concurrency &amp; Multithreading</w:t>
      </w:r>
    </w:p>
    <w:p>
      <w:pPr>
        <w:pStyle w:val="Heading2"/>
      </w:pPr>
      <w:r>
        <w:t>Achievements</w:t>
      </w:r>
    </w:p>
    <w:p>
      <w:pPr>
        <w:jc w:val="center"/>
      </w:pPr>
      <w:r>
        <w:t>_________________________________________________________________________________________________________</w:t>
      </w:r>
    </w:p>
    <w:p>
      <w:pPr>
        <w:pStyle w:val="ListBullet"/>
      </w:pPr>
      <w:r>
        <w:t>Completed 6 professional development courses on Boot.dev, covering Python (OOP, Functional Programming), Git, Linux, and project-based learning.</w:t>
      </w:r>
    </w:p>
    <w:p>
      <w:pPr>
        <w:pStyle w:val="ListBullet"/>
      </w:pPr>
      <w:r>
        <w:t>Demonstrated algorithmic problem-solving skills on LeetCode across JavaScript, Python, and C, with a focus on Data Structures like Tries and Hash Tables.</w:t>
      </w:r>
    </w:p>
    <w:p>
      <w:pPr>
        <w:pStyle w:val="ListBullet"/>
      </w:pPr>
      <w:r>
        <w:t>Creator of 'Character.AI-TS' and other open-source tools, cultivating a community presence with over 70 followers on GitHub.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